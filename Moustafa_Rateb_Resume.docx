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C49525" w14:textId="77777777" w:rsidR="00171B18" w:rsidRDefault="00000000">
      <w:pPr>
        <w:pStyle w:val="Heading1"/>
      </w:pPr>
      <w:r>
        <w:t>Moustafa Mahmoud Rateb</w:t>
      </w:r>
    </w:p>
    <w:p w14:paraId="569AB389" w14:textId="77777777" w:rsidR="00171B18" w:rsidRDefault="00000000">
      <w:r>
        <w:t>Al Shourouk City, Cairo, Egypt</w:t>
      </w:r>
    </w:p>
    <w:p w14:paraId="07E67BCB" w14:textId="77777777" w:rsidR="00171B18" w:rsidRDefault="00000000">
      <w:r>
        <w:t>+20 1005498875 | moustafa.m.rateb@gmail.com</w:t>
      </w:r>
    </w:p>
    <w:p w14:paraId="229DD722" w14:textId="5C6AA683" w:rsidR="00F61E8B" w:rsidRDefault="00000000" w:rsidP="00997106">
      <w:r>
        <w:t xml:space="preserve">LinkedIn Profile: </w:t>
      </w:r>
      <w:hyperlink r:id="rId6" w:history="1">
        <w:r w:rsidR="00997106" w:rsidRPr="00C506F6">
          <w:rPr>
            <w:rStyle w:val="Hyperlink"/>
          </w:rPr>
          <w:t>https://www.linkedin.com/in/moustafa-rateb-ba013643</w:t>
        </w:r>
      </w:hyperlink>
    </w:p>
    <w:p w14:paraId="01590FFE" w14:textId="77777777" w:rsidR="00997106" w:rsidRDefault="00997106" w:rsidP="00997106">
      <w:pPr>
        <w:pBdr>
          <w:bottom w:val="single" w:sz="4" w:space="1" w:color="auto"/>
        </w:pBdr>
      </w:pPr>
    </w:p>
    <w:p w14:paraId="544B5A8E" w14:textId="44FFC10D" w:rsidR="00171B18" w:rsidRDefault="00000000">
      <w:pPr>
        <w:pStyle w:val="Heading2"/>
      </w:pPr>
      <w:r>
        <w:t>Professional Summary</w:t>
      </w:r>
    </w:p>
    <w:p w14:paraId="69DDD885" w14:textId="05D7A773" w:rsidR="00171B18" w:rsidRDefault="00061769">
      <w:r w:rsidRPr="00061769">
        <w:t>Highly skilled Software Engineer with over 15 years of experience designing and delivering cutting-edge solutions across Oil &amp; Gas, Mobile Communications, E-Learning, ERP, and Healthcare industries. Expertise in software development, OutSystems low-code platform, strategic prototyping, and automation processes, leveraging state-of-the-art technologies to achieve impactful results. Adept at leading cross-functional teams and driving success through innovation and collaboration. Seeking a senior role in software development, automation, or data science to contribute my extensive expertise.</w:t>
      </w:r>
    </w:p>
    <w:p w14:paraId="34067DD6" w14:textId="77777777" w:rsidR="00F61E8B" w:rsidRDefault="00F61E8B" w:rsidP="00F61E8B">
      <w:pPr>
        <w:pStyle w:val="Heading2"/>
        <w:pBdr>
          <w:bottom w:val="single" w:sz="4" w:space="1" w:color="auto"/>
        </w:pBdr>
      </w:pPr>
    </w:p>
    <w:p w14:paraId="641E2705" w14:textId="1C52EACD" w:rsidR="00171B18" w:rsidRDefault="00000000">
      <w:pPr>
        <w:pStyle w:val="Heading2"/>
      </w:pPr>
      <w:r>
        <w:t>Professional Experience</w:t>
      </w:r>
    </w:p>
    <w:p w14:paraId="73CBD297" w14:textId="0DFA3B8E" w:rsidR="00171B18" w:rsidRDefault="00061769">
      <w:pPr>
        <w:pStyle w:val="Heading3"/>
      </w:pPr>
      <w:r w:rsidRPr="00061769">
        <w:t>Software Team Leader (OutSystems)</w:t>
      </w:r>
    </w:p>
    <w:p w14:paraId="6D5ADAA5" w14:textId="77777777" w:rsidR="00171B18" w:rsidRDefault="00000000">
      <w:r w:rsidRPr="007D329C">
        <w:rPr>
          <w:b/>
          <w:bCs/>
        </w:rPr>
        <w:t>Digination</w:t>
      </w:r>
      <w:r>
        <w:t xml:space="preserve"> | May 2022 – Present</w:t>
      </w:r>
    </w:p>
    <w:p w14:paraId="5182EC71" w14:textId="757A6995" w:rsidR="00171B18" w:rsidRDefault="00000000">
      <w:pPr>
        <w:pStyle w:val="ListBullet"/>
      </w:pPr>
      <w:r>
        <w:t xml:space="preserve">Spearheaded the development of a Firebase Notifications module using the OutSystems low-code </w:t>
      </w:r>
      <w:r w:rsidR="00882B07" w:rsidRPr="00882B07">
        <w:t>platform</w:t>
      </w:r>
      <w:r>
        <w:t>.</w:t>
      </w:r>
    </w:p>
    <w:p w14:paraId="26B598AC" w14:textId="17F50456" w:rsidR="00171B18" w:rsidRDefault="00882B07">
      <w:pPr>
        <w:pStyle w:val="ListBullet"/>
      </w:pPr>
      <w:r w:rsidRPr="00882B07">
        <w:t>Delivered scalable services for high-profile clients, optimizing performance for systems in Saudi Arabia’s Ministry of Transportation</w:t>
      </w:r>
      <w:r w:rsidR="00000000">
        <w:t>.</w:t>
      </w:r>
    </w:p>
    <w:p w14:paraId="1FAECE5C" w14:textId="6D52DDC8" w:rsidR="00171B18" w:rsidRDefault="00882B07">
      <w:pPr>
        <w:pStyle w:val="ListBullet"/>
      </w:pPr>
      <w:r w:rsidRPr="00882B07">
        <w:t>Architected and implemented a CMS tool used to launch dynamic, content-driven websites</w:t>
      </w:r>
      <w:r w:rsidR="00000000">
        <w:t>.</w:t>
      </w:r>
    </w:p>
    <w:p w14:paraId="64B029CE" w14:textId="762BD449" w:rsidR="00F61E8B" w:rsidRDefault="00000000" w:rsidP="00DF380F">
      <w:pPr>
        <w:pStyle w:val="ListBullet"/>
      </w:pPr>
      <w:r>
        <w:t xml:space="preserve">Collaborated in requirements gathering </w:t>
      </w:r>
      <w:r w:rsidR="00882B07">
        <w:t xml:space="preserve">and design </w:t>
      </w:r>
      <w:r>
        <w:t>for an enterprise application for charities.</w:t>
      </w:r>
    </w:p>
    <w:p w14:paraId="5E49D6E3" w14:textId="11E526F9" w:rsidR="00F61E8B" w:rsidRDefault="00F61E8B" w:rsidP="00F61E8B">
      <w:pPr>
        <w:pStyle w:val="Heading3"/>
      </w:pPr>
      <w:r w:rsidRPr="00F61E8B">
        <w:t>Senior Software Developer</w:t>
      </w:r>
    </w:p>
    <w:p w14:paraId="51C59962" w14:textId="4AFC044E" w:rsidR="00F61E8B" w:rsidRDefault="00F61E8B" w:rsidP="00F61E8B">
      <w:proofErr w:type="spellStart"/>
      <w:r w:rsidRPr="007D329C">
        <w:rPr>
          <w:b/>
          <w:bCs/>
        </w:rPr>
        <w:t>Cegedim</w:t>
      </w:r>
      <w:proofErr w:type="spellEnd"/>
      <w:r w:rsidRPr="007D329C">
        <w:rPr>
          <w:b/>
          <w:bCs/>
        </w:rPr>
        <w:t xml:space="preserve"> Egypt</w:t>
      </w:r>
      <w:r>
        <w:t xml:space="preserve"> | </w:t>
      </w:r>
      <w:r w:rsidRPr="00F61E8B">
        <w:t>Jan 2020 - Apr 2022</w:t>
      </w:r>
    </w:p>
    <w:p w14:paraId="6AD498AE" w14:textId="465623E3" w:rsidR="00F61E8B" w:rsidRPr="00F61E8B" w:rsidRDefault="00882B07" w:rsidP="00F61E8B">
      <w:pPr>
        <w:pStyle w:val="ListBullet"/>
      </w:pPr>
      <w:r w:rsidRPr="00882B07">
        <w:t xml:space="preserve">Enhanced </w:t>
      </w:r>
      <w:proofErr w:type="spellStart"/>
      <w:r w:rsidRPr="00882B07">
        <w:t>Actisure</w:t>
      </w:r>
      <w:proofErr w:type="spellEnd"/>
      <w:r w:rsidRPr="00882B07">
        <w:t xml:space="preserve"> claims management system, improving backend performance and functionality</w:t>
      </w:r>
      <w:r w:rsidR="00F61E8B" w:rsidRPr="00F61E8B">
        <w:t>.</w:t>
      </w:r>
    </w:p>
    <w:p w14:paraId="07A9F87E" w14:textId="736A053F" w:rsidR="00F61E8B" w:rsidRDefault="00882B07" w:rsidP="00F61E8B">
      <w:pPr>
        <w:pStyle w:val="ListBullet"/>
      </w:pPr>
      <w:r w:rsidRPr="00882B07">
        <w:t>Conducted code reviews and mentored junior developers to maintain coding standards</w:t>
      </w:r>
      <w:r w:rsidR="00F61E8B">
        <w:t>.</w:t>
      </w:r>
    </w:p>
    <w:p w14:paraId="4FBE9682" w14:textId="7A63CEB2" w:rsidR="00882B07" w:rsidRDefault="00882B07" w:rsidP="00882B07">
      <w:pPr>
        <w:pStyle w:val="ListBullet"/>
      </w:pPr>
      <w:r w:rsidRPr="00882B07">
        <w:t>Played a pivotal role in team expansion by screening and onboarding technical talent</w:t>
      </w:r>
    </w:p>
    <w:p w14:paraId="7DF2CD9A" w14:textId="35E73842" w:rsidR="007D329C" w:rsidRDefault="007D329C" w:rsidP="007D329C">
      <w:pPr>
        <w:pStyle w:val="Heading3"/>
      </w:pPr>
      <w:r w:rsidRPr="007D329C">
        <w:t>Software Team Leader</w:t>
      </w:r>
    </w:p>
    <w:p w14:paraId="66C69157" w14:textId="635C8CA1" w:rsidR="007D329C" w:rsidRDefault="007D329C" w:rsidP="007D329C">
      <w:r w:rsidRPr="007D329C">
        <w:rPr>
          <w:b/>
          <w:bCs/>
        </w:rPr>
        <w:t>Double Click ERP</w:t>
      </w:r>
      <w:r w:rsidRPr="007D329C">
        <w:t xml:space="preserve"> </w:t>
      </w:r>
      <w:r>
        <w:t xml:space="preserve">| </w:t>
      </w:r>
      <w:r w:rsidRPr="007D329C">
        <w:t>Mar 2019 – Dec 2019</w:t>
      </w:r>
    </w:p>
    <w:p w14:paraId="6AC2B54F" w14:textId="4ECCB401" w:rsidR="007D329C" w:rsidRPr="00F61E8B" w:rsidRDefault="007D329C" w:rsidP="007D329C">
      <w:pPr>
        <w:pStyle w:val="ListBullet"/>
      </w:pPr>
      <w:r w:rsidRPr="007D329C">
        <w:t>Streamlined project delivery processes through agile methodologies, including sprint planning and daily standups</w:t>
      </w:r>
      <w:r w:rsidRPr="00F61E8B">
        <w:t>.</w:t>
      </w:r>
    </w:p>
    <w:p w14:paraId="4AB27775" w14:textId="0DD1A1B8" w:rsidR="007D329C" w:rsidRDefault="007D329C" w:rsidP="007D329C">
      <w:pPr>
        <w:pStyle w:val="ListBullet"/>
      </w:pPr>
      <w:r w:rsidRPr="007D329C">
        <w:t>Authored requirements documentation and led the development of a subscription app web application</w:t>
      </w:r>
      <w:r>
        <w:t>.</w:t>
      </w:r>
    </w:p>
    <w:p w14:paraId="3FC9EC0A" w14:textId="172EC4A6" w:rsidR="007D329C" w:rsidRDefault="007D329C" w:rsidP="00DF380F">
      <w:pPr>
        <w:pStyle w:val="ListBullet"/>
      </w:pPr>
      <w:r>
        <w:t>Contributed to the HR web application’s development lifecycle, offering technical expertise and guidance</w:t>
      </w:r>
      <w:r w:rsidRPr="007D329C">
        <w:t>.</w:t>
      </w:r>
    </w:p>
    <w:p w14:paraId="56C8C26D" w14:textId="77777777" w:rsidR="00882B07" w:rsidRDefault="00882B07" w:rsidP="00882B07">
      <w:pPr>
        <w:pStyle w:val="ListBullet"/>
        <w:numPr>
          <w:ilvl w:val="0"/>
          <w:numId w:val="0"/>
        </w:numPr>
        <w:ind w:left="360" w:hanging="360"/>
      </w:pPr>
    </w:p>
    <w:p w14:paraId="65D079B9" w14:textId="77777777" w:rsidR="00882B07" w:rsidRDefault="00882B07" w:rsidP="00882B07">
      <w:pPr>
        <w:pStyle w:val="ListBullet"/>
        <w:numPr>
          <w:ilvl w:val="0"/>
          <w:numId w:val="0"/>
        </w:numPr>
        <w:ind w:left="360" w:hanging="360"/>
      </w:pPr>
    </w:p>
    <w:p w14:paraId="23D515AA" w14:textId="77777777" w:rsidR="00882B07" w:rsidRDefault="00882B07" w:rsidP="00882B07">
      <w:pPr>
        <w:pStyle w:val="ListBullet"/>
        <w:numPr>
          <w:ilvl w:val="0"/>
          <w:numId w:val="0"/>
        </w:numPr>
        <w:ind w:left="360" w:hanging="360"/>
      </w:pPr>
    </w:p>
    <w:p w14:paraId="6ED9BB29" w14:textId="2417006A" w:rsidR="007D329C" w:rsidRDefault="007D329C" w:rsidP="007D329C">
      <w:pPr>
        <w:pStyle w:val="Heading3"/>
      </w:pPr>
      <w:r w:rsidRPr="007D329C">
        <w:lastRenderedPageBreak/>
        <w:t>Lead Software Developer</w:t>
      </w:r>
    </w:p>
    <w:p w14:paraId="31EDF9E0" w14:textId="7F79BB87" w:rsidR="007D329C" w:rsidRDefault="007D329C" w:rsidP="007D329C">
      <w:r w:rsidRPr="007D329C">
        <w:rPr>
          <w:b/>
          <w:bCs/>
        </w:rPr>
        <w:t>Nagwa</w:t>
      </w:r>
      <w:r w:rsidRPr="007D329C">
        <w:t xml:space="preserve"> </w:t>
      </w:r>
      <w:r>
        <w:t xml:space="preserve">| </w:t>
      </w:r>
      <w:r w:rsidRPr="007D329C">
        <w:t>Jan 2018 – Feb 2019</w:t>
      </w:r>
    </w:p>
    <w:p w14:paraId="1197C219" w14:textId="0E6DCBAF" w:rsidR="007D329C" w:rsidRPr="00F61E8B" w:rsidRDefault="00882B07" w:rsidP="007D329C">
      <w:pPr>
        <w:pStyle w:val="ListBullet"/>
      </w:pPr>
      <w:r w:rsidRPr="00882B07">
        <w:t>Led development of .NET Core services, ensuring optimized integration with web platforms for content rendering</w:t>
      </w:r>
      <w:r w:rsidR="007D329C" w:rsidRPr="00F61E8B">
        <w:t>.</w:t>
      </w:r>
    </w:p>
    <w:p w14:paraId="05FDE3A5" w14:textId="0816A027" w:rsidR="007D329C" w:rsidRDefault="00882B07" w:rsidP="007D329C">
      <w:pPr>
        <w:pStyle w:val="ListBullet"/>
      </w:pPr>
      <w:r w:rsidRPr="00882B07">
        <w:t>Streamlined workflows through agile methodologies, managing sprints and ensuring timely deliverables</w:t>
      </w:r>
      <w:r w:rsidR="007D329C">
        <w:t>.</w:t>
      </w:r>
    </w:p>
    <w:p w14:paraId="136D0B37" w14:textId="410C34EE" w:rsidR="007D329C" w:rsidRDefault="00882B07" w:rsidP="00DF380F">
      <w:pPr>
        <w:pStyle w:val="ListBullet"/>
      </w:pPr>
      <w:r w:rsidRPr="00882B07">
        <w:t>Enhanced Lua-based rendering scripts, reducing file sizes and optimizing output performance</w:t>
      </w:r>
      <w:r w:rsidR="007D329C" w:rsidRPr="007D329C">
        <w:t>.</w:t>
      </w:r>
    </w:p>
    <w:p w14:paraId="6B0EB98B" w14:textId="4B2ED63F" w:rsidR="00C47E01" w:rsidRDefault="00C47E01" w:rsidP="00C47E01">
      <w:pPr>
        <w:pStyle w:val="Heading3"/>
      </w:pPr>
      <w:r w:rsidRPr="00C47E01">
        <w:t>Senior Software Developer</w:t>
      </w:r>
    </w:p>
    <w:p w14:paraId="2EF105F4" w14:textId="05AEFB01" w:rsidR="00C47E01" w:rsidRDefault="00C47E01" w:rsidP="00C47E01">
      <w:r w:rsidRPr="007D329C">
        <w:rPr>
          <w:b/>
          <w:bCs/>
        </w:rPr>
        <w:t>Nagwa</w:t>
      </w:r>
      <w:r w:rsidRPr="007D329C">
        <w:t xml:space="preserve"> </w:t>
      </w:r>
      <w:r>
        <w:t xml:space="preserve">| </w:t>
      </w:r>
      <w:r w:rsidRPr="00C47E01">
        <w:t>Aug 2015 – Jan 2018</w:t>
      </w:r>
    </w:p>
    <w:p w14:paraId="6F7E303D" w14:textId="6342412D" w:rsidR="00C47E01" w:rsidRPr="00F61E8B" w:rsidRDefault="00882B07" w:rsidP="00C47E01">
      <w:pPr>
        <w:pStyle w:val="ListBullet"/>
      </w:pPr>
      <w:r w:rsidRPr="00882B07">
        <w:t xml:space="preserve">Automated localization processes for multilingual educational content, using C# and </w:t>
      </w:r>
      <w:proofErr w:type="spellStart"/>
      <w:r w:rsidRPr="00882B07">
        <w:t>LuaLaTeX</w:t>
      </w:r>
      <w:proofErr w:type="spellEnd"/>
      <w:r w:rsidR="00C47E01" w:rsidRPr="00F61E8B">
        <w:t>.</w:t>
      </w:r>
    </w:p>
    <w:p w14:paraId="570D82C1" w14:textId="02C04375" w:rsidR="00C47E01" w:rsidRDefault="00882B07" w:rsidP="00C47E01">
      <w:pPr>
        <w:pStyle w:val="ListBullet"/>
      </w:pPr>
      <w:r w:rsidRPr="00882B07">
        <w:t>Designed a MongoDB-backed reporting system for monitoring localization progress and data insights</w:t>
      </w:r>
      <w:r w:rsidR="00C47E01">
        <w:t>.</w:t>
      </w:r>
    </w:p>
    <w:p w14:paraId="17A9E04D" w14:textId="4E99F4E4" w:rsidR="00C47E01" w:rsidRDefault="00C47E01" w:rsidP="00DF380F">
      <w:pPr>
        <w:pStyle w:val="ListBullet"/>
      </w:pPr>
      <w:r w:rsidRPr="00C47E01">
        <w:t>Mentored junior developers, fostering a collaborative and productive team environment</w:t>
      </w:r>
      <w:r w:rsidRPr="007D329C">
        <w:t>.</w:t>
      </w:r>
    </w:p>
    <w:p w14:paraId="65C056A4" w14:textId="76CB867D" w:rsidR="00C47E01" w:rsidRDefault="00C47E01" w:rsidP="00C47E01">
      <w:pPr>
        <w:pStyle w:val="Heading3"/>
      </w:pPr>
      <w:r w:rsidRPr="00C47E01">
        <w:t>Senior Software Developer</w:t>
      </w:r>
    </w:p>
    <w:p w14:paraId="1EC8BC1E" w14:textId="17A4682F" w:rsidR="00C47E01" w:rsidRDefault="00C47E01" w:rsidP="00C47E01">
      <w:proofErr w:type="spellStart"/>
      <w:r w:rsidRPr="00C47E01">
        <w:rPr>
          <w:b/>
          <w:bCs/>
        </w:rPr>
        <w:t>Tronix</w:t>
      </w:r>
      <w:proofErr w:type="spellEnd"/>
      <w:r w:rsidRPr="007D329C">
        <w:t xml:space="preserve"> </w:t>
      </w:r>
      <w:r>
        <w:t xml:space="preserve">| </w:t>
      </w:r>
      <w:r w:rsidRPr="00C47E01">
        <w:t>Jul 2014 – Jul 2015</w:t>
      </w:r>
    </w:p>
    <w:p w14:paraId="15E5A0B2" w14:textId="7AAC0608" w:rsidR="00C47E01" w:rsidRPr="00F61E8B" w:rsidRDefault="00C47E01" w:rsidP="00C47E01">
      <w:pPr>
        <w:pStyle w:val="ListBullet"/>
      </w:pPr>
      <w:r w:rsidRPr="00C47E01">
        <w:t>Developed a simulation application for oil and gas separator units using mathematical modeling in C#</w:t>
      </w:r>
      <w:r w:rsidRPr="00F61E8B">
        <w:t>.</w:t>
      </w:r>
    </w:p>
    <w:p w14:paraId="25527F51" w14:textId="534151DD" w:rsidR="00C47E01" w:rsidRDefault="00DF380F" w:rsidP="00C47E01">
      <w:pPr>
        <w:pStyle w:val="ListBullet"/>
      </w:pPr>
      <w:r w:rsidRPr="00DF380F">
        <w:t>Installed and configured cyber chair drilling simulators for training centers in Cairo and Uganda</w:t>
      </w:r>
      <w:r w:rsidR="00C47E01">
        <w:t>.</w:t>
      </w:r>
    </w:p>
    <w:p w14:paraId="06C8F088" w14:textId="67F1C099" w:rsidR="00C47E01" w:rsidRDefault="00DF380F" w:rsidP="00DF380F">
      <w:pPr>
        <w:pStyle w:val="ListBullet"/>
      </w:pPr>
      <w:r w:rsidRPr="00DF380F">
        <w:t>Provided mentorship to junior developers, simplifying complex simulation concepts</w:t>
      </w:r>
      <w:r w:rsidR="00C47E01" w:rsidRPr="007D329C">
        <w:t>.</w:t>
      </w:r>
    </w:p>
    <w:p w14:paraId="41CDCBE1" w14:textId="2A8FC363" w:rsidR="00DF380F" w:rsidRDefault="00DF380F" w:rsidP="00DF380F">
      <w:pPr>
        <w:pStyle w:val="Heading3"/>
      </w:pPr>
      <w:r w:rsidRPr="00DF380F">
        <w:t>Software Development Tools Engineer</w:t>
      </w:r>
    </w:p>
    <w:p w14:paraId="0F1343D8" w14:textId="16D6E5DD" w:rsidR="00DF380F" w:rsidRDefault="00997106" w:rsidP="00DF380F">
      <w:r w:rsidRPr="00997106">
        <w:rPr>
          <w:b/>
          <w:bCs/>
        </w:rPr>
        <w:t>Intel Mobile Communication</w:t>
      </w:r>
      <w:r w:rsidR="00DF380F">
        <w:t xml:space="preserve">| </w:t>
      </w:r>
      <w:r w:rsidRPr="00997106">
        <w:t>Apr 2013 – Jun 2014</w:t>
      </w:r>
    </w:p>
    <w:p w14:paraId="711E656C" w14:textId="2E6E365D" w:rsidR="00DF380F" w:rsidRPr="00F61E8B" w:rsidRDefault="00583909" w:rsidP="00997106">
      <w:pPr>
        <w:pStyle w:val="ListBullet"/>
      </w:pPr>
      <w:r w:rsidRPr="00583909">
        <w:t>Developed and maintained utilities for enhancing code quality and compliance using Perl and Eclipse plug-ins</w:t>
      </w:r>
      <w:r w:rsidR="00DF380F" w:rsidRPr="00F61E8B">
        <w:t>.</w:t>
      </w:r>
    </w:p>
    <w:p w14:paraId="3625C3AA" w14:textId="41C5ED54" w:rsidR="00DF380F" w:rsidRDefault="00583909" w:rsidP="00DF380F">
      <w:pPr>
        <w:pStyle w:val="ListBullet"/>
      </w:pPr>
      <w:r w:rsidRPr="00583909">
        <w:t>Streamlined XML editing processes with custom tools, enhancing productivity</w:t>
      </w:r>
      <w:r w:rsidR="00DF380F">
        <w:t>.</w:t>
      </w:r>
    </w:p>
    <w:p w14:paraId="32759020" w14:textId="101ED3A1" w:rsidR="00997106" w:rsidRDefault="00997106" w:rsidP="00997106">
      <w:pPr>
        <w:pStyle w:val="Heading3"/>
      </w:pPr>
      <w:r w:rsidRPr="00C47E01">
        <w:t>Software Developer</w:t>
      </w:r>
    </w:p>
    <w:p w14:paraId="6326E521" w14:textId="3E4B91EE" w:rsidR="00997106" w:rsidRDefault="00997106" w:rsidP="00997106">
      <w:proofErr w:type="spellStart"/>
      <w:r w:rsidRPr="00C47E01">
        <w:rPr>
          <w:b/>
          <w:bCs/>
        </w:rPr>
        <w:t>Tronix</w:t>
      </w:r>
      <w:proofErr w:type="spellEnd"/>
      <w:r w:rsidRPr="007D329C">
        <w:t xml:space="preserve"> </w:t>
      </w:r>
      <w:r>
        <w:t xml:space="preserve">| </w:t>
      </w:r>
      <w:r w:rsidRPr="00997106">
        <w:t>Feb 2010 – Mar 2013</w:t>
      </w:r>
    </w:p>
    <w:p w14:paraId="78F7FE2B" w14:textId="322352F0" w:rsidR="00997106" w:rsidRDefault="00583909" w:rsidP="00997106">
      <w:pPr>
        <w:pStyle w:val="ListBullet"/>
      </w:pPr>
      <w:r w:rsidRPr="00583909">
        <w:t>Built simulation applications for petroleum production and training systems using .NET frameworks</w:t>
      </w:r>
      <w:r w:rsidR="00997106">
        <w:t>.</w:t>
      </w:r>
    </w:p>
    <w:p w14:paraId="66310418" w14:textId="45409073" w:rsidR="00997106" w:rsidRPr="00F61E8B" w:rsidRDefault="00583909" w:rsidP="00997106">
      <w:pPr>
        <w:pStyle w:val="ListBullet"/>
      </w:pPr>
      <w:r w:rsidRPr="00583909">
        <w:t>Developed virtual reality solutions and hardware abstraction layers for training simulators</w:t>
      </w:r>
      <w:r w:rsidR="00997106" w:rsidRPr="00F61E8B">
        <w:t>.</w:t>
      </w:r>
    </w:p>
    <w:p w14:paraId="0176F626" w14:textId="54199508" w:rsidR="00997106" w:rsidRDefault="00583909" w:rsidP="00997106">
      <w:pPr>
        <w:pStyle w:val="ListBullet"/>
      </w:pPr>
      <w:r w:rsidRPr="00583909">
        <w:t>Presented advanced simulation technologies at international trade shows, gaining industry recognition</w:t>
      </w:r>
      <w:r w:rsidR="00997106">
        <w:t>.</w:t>
      </w:r>
    </w:p>
    <w:p w14:paraId="075BA242" w14:textId="78163987" w:rsidR="00171B18" w:rsidRDefault="00000000">
      <w:pPr>
        <w:pStyle w:val="Heading2"/>
      </w:pPr>
      <w:r>
        <w:t>Education</w:t>
      </w:r>
    </w:p>
    <w:p w14:paraId="616C6B62" w14:textId="77777777" w:rsidR="00171B18" w:rsidRDefault="00000000">
      <w:proofErr w:type="gramStart"/>
      <w:r>
        <w:t>Bachelor’s</w:t>
      </w:r>
      <w:proofErr w:type="gramEnd"/>
      <w:r>
        <w:t xml:space="preserve"> in Electronics and Communications Engineering</w:t>
      </w:r>
      <w:r>
        <w:br/>
        <w:t>Faculty of Engineering, Cairo University | 2008</w:t>
      </w:r>
    </w:p>
    <w:p w14:paraId="0C816EBC" w14:textId="77777777" w:rsidR="00F61E8B" w:rsidRDefault="00F61E8B" w:rsidP="00F61E8B">
      <w:pPr>
        <w:pBdr>
          <w:bottom w:val="single" w:sz="4" w:space="1" w:color="auto"/>
        </w:pBdr>
      </w:pPr>
    </w:p>
    <w:p w14:paraId="2EAA824C" w14:textId="77777777" w:rsidR="00F61E8B" w:rsidRDefault="00F61E8B">
      <w:pPr>
        <w:pStyle w:val="Heading2"/>
      </w:pPr>
    </w:p>
    <w:p w14:paraId="6900C3CE" w14:textId="2E813A68" w:rsidR="00171B18" w:rsidRDefault="00000000">
      <w:pPr>
        <w:pStyle w:val="Heading2"/>
      </w:pPr>
      <w:r>
        <w:t>Certifications</w:t>
      </w:r>
    </w:p>
    <w:p w14:paraId="5D64B271" w14:textId="4B17F5E2" w:rsidR="00171B18" w:rsidRDefault="00000000">
      <w:pPr>
        <w:pStyle w:val="ListBullet"/>
      </w:pPr>
      <w:r>
        <w:t xml:space="preserve"> Machine Learning, Stanford University (Coursera)</w:t>
      </w:r>
    </w:p>
    <w:p w14:paraId="7B1E7582" w14:textId="7140CEAB" w:rsidR="00171B18" w:rsidRDefault="00000000">
      <w:pPr>
        <w:pStyle w:val="ListBullet"/>
      </w:pPr>
      <w:r>
        <w:t xml:space="preserve"> Data Wrangling with MongoDB, Udacity</w:t>
      </w:r>
    </w:p>
    <w:p w14:paraId="5A8F01F9" w14:textId="5E4561B7" w:rsidR="00171B18" w:rsidRDefault="00000000">
      <w:pPr>
        <w:pStyle w:val="ListBullet"/>
      </w:pPr>
      <w:r>
        <w:t xml:space="preserve"> ASP.NET Core: Test-Driven Development, LinkedIn Learning</w:t>
      </w:r>
    </w:p>
    <w:p w14:paraId="3B4B9023" w14:textId="26C2A364" w:rsidR="00171B18" w:rsidRDefault="00000000">
      <w:pPr>
        <w:pStyle w:val="ListBullet"/>
      </w:pPr>
      <w:r>
        <w:t xml:space="preserve"> Fluent API Development in C#, LinkedIn Learning</w:t>
      </w:r>
    </w:p>
    <w:p w14:paraId="5CE57105" w14:textId="1402FB1D" w:rsidR="00171B18" w:rsidRDefault="00000000">
      <w:pPr>
        <w:pStyle w:val="ListBullet"/>
      </w:pPr>
      <w:r>
        <w:t xml:space="preserve"> Characteristics of a Great Scrum Master, LinkedIn Learning</w:t>
      </w:r>
    </w:p>
    <w:p w14:paraId="692DB2A4" w14:textId="26BDF2FD" w:rsidR="00171B18" w:rsidRDefault="00171B18" w:rsidP="00F61E8B">
      <w:pPr>
        <w:pBdr>
          <w:bottom w:val="single" w:sz="4" w:space="1" w:color="auto"/>
        </w:pBdr>
      </w:pPr>
    </w:p>
    <w:p w14:paraId="192B3803" w14:textId="77777777" w:rsidR="00171B18" w:rsidRDefault="00000000">
      <w:pPr>
        <w:pStyle w:val="Heading2"/>
      </w:pPr>
      <w:r>
        <w:lastRenderedPageBreak/>
        <w:t>Skills</w:t>
      </w:r>
    </w:p>
    <w:p w14:paraId="2A109D4A" w14:textId="77777777" w:rsidR="00171B18" w:rsidRDefault="00000000">
      <w:pPr>
        <w:pStyle w:val="Heading3"/>
      </w:pPr>
      <w:r>
        <w:t>Core Competencies:</w:t>
      </w:r>
    </w:p>
    <w:p w14:paraId="7CD22409" w14:textId="4FC3A1D4" w:rsidR="00583909" w:rsidRPr="00583909" w:rsidRDefault="00583909" w:rsidP="00583909">
      <w:pPr>
        <w:pStyle w:val="ListBullet"/>
      </w:pPr>
      <w:r w:rsidRPr="00583909">
        <w:rPr>
          <w:b/>
          <w:bCs/>
        </w:rPr>
        <w:t>Leadership:</w:t>
      </w:r>
      <w:r w:rsidRPr="00583909">
        <w:t xml:space="preserve"> Team Management, Cross-Team Collaboration, Agile Methodologies (Scrum, Kanban)</w:t>
      </w:r>
    </w:p>
    <w:p w14:paraId="5A6EDD53" w14:textId="646686E5" w:rsidR="00171B18" w:rsidRDefault="00583909" w:rsidP="00583909">
      <w:pPr>
        <w:pStyle w:val="ListBullet"/>
      </w:pPr>
      <w:r w:rsidRPr="00583909">
        <w:rPr>
          <w:b/>
          <w:bCs/>
        </w:rPr>
        <w:t>Software Architecture:</w:t>
      </w:r>
      <w:r w:rsidRPr="00583909">
        <w:t xml:space="preserve"> Domain-Driven Design (DDD), CI/CD Implementation</w:t>
      </w:r>
    </w:p>
    <w:p w14:paraId="6A2D90E4" w14:textId="77777777" w:rsidR="00171B18" w:rsidRDefault="00000000">
      <w:pPr>
        <w:pStyle w:val="Heading3"/>
      </w:pPr>
      <w:r>
        <w:t>Technical Skills:</w:t>
      </w:r>
    </w:p>
    <w:p w14:paraId="0E148D64" w14:textId="77777777" w:rsidR="00583909" w:rsidRDefault="00000000" w:rsidP="00583909">
      <w:pPr>
        <w:spacing w:after="0"/>
      </w:pPr>
      <w:r w:rsidRPr="00583909">
        <w:rPr>
          <w:b/>
          <w:bCs/>
        </w:rPr>
        <w:t>Programming Languages:</w:t>
      </w:r>
      <w:r>
        <w:t xml:space="preserve"> C#, Python, JavaScript, Lua, Perl, VB.NET</w:t>
      </w:r>
      <w:r>
        <w:br/>
      </w:r>
      <w:r w:rsidRPr="00583909">
        <w:rPr>
          <w:b/>
          <w:bCs/>
        </w:rPr>
        <w:t>Frameworks and Tools:</w:t>
      </w:r>
      <w:r>
        <w:t xml:space="preserve"> ASP.NET Core, Entity Framework, OutSystems, React.js</w:t>
      </w:r>
    </w:p>
    <w:p w14:paraId="711C6F90" w14:textId="117AF41C" w:rsidR="00171B18" w:rsidRDefault="00583909" w:rsidP="00583909">
      <w:pPr>
        <w:spacing w:after="0"/>
      </w:pPr>
      <w:r w:rsidRPr="00583909">
        <w:rPr>
          <w:b/>
          <w:bCs/>
        </w:rPr>
        <w:t>Cloud Platforms:</w:t>
      </w:r>
      <w:r w:rsidRPr="00583909">
        <w:t xml:space="preserve"> Azure, Google Cloud, </w:t>
      </w:r>
      <w:r>
        <w:t>AWS</w:t>
      </w:r>
      <w:r w:rsidR="00000000">
        <w:br/>
      </w:r>
      <w:r w:rsidR="00000000" w:rsidRPr="00583909">
        <w:rPr>
          <w:b/>
          <w:bCs/>
        </w:rPr>
        <w:t xml:space="preserve">Databases: </w:t>
      </w:r>
      <w:r w:rsidR="00000000">
        <w:t>SQL Server, PostgreSQL, MongoDB</w:t>
      </w:r>
      <w:r w:rsidR="00000000">
        <w:br/>
      </w:r>
      <w:r w:rsidR="00000000" w:rsidRPr="00583909">
        <w:rPr>
          <w:b/>
          <w:bCs/>
        </w:rPr>
        <w:t>Development Tools:</w:t>
      </w:r>
      <w:r w:rsidR="00000000">
        <w:t xml:space="preserve"> Visual Studio, Eclipse</w:t>
      </w:r>
      <w:r w:rsidR="00000000">
        <w:br/>
      </w:r>
      <w:r w:rsidR="00000000" w:rsidRPr="00583909">
        <w:rPr>
          <w:b/>
          <w:bCs/>
        </w:rPr>
        <w:t>Specialized Skills:</w:t>
      </w:r>
      <w:r w:rsidR="00000000">
        <w:t xml:space="preserve"> Data Wrangling, Regular Expressions</w:t>
      </w:r>
    </w:p>
    <w:p w14:paraId="36939BE0" w14:textId="77777777" w:rsidR="00F61E8B" w:rsidRDefault="00F61E8B" w:rsidP="00F61E8B">
      <w:pPr>
        <w:pStyle w:val="Heading2"/>
        <w:pBdr>
          <w:bottom w:val="single" w:sz="4" w:space="1" w:color="auto"/>
        </w:pBdr>
      </w:pPr>
    </w:p>
    <w:p w14:paraId="36E8C4F6" w14:textId="601F9492" w:rsidR="00171B18" w:rsidRDefault="00000000">
      <w:pPr>
        <w:pStyle w:val="Heading2"/>
      </w:pPr>
      <w:r>
        <w:t>Languages</w:t>
      </w:r>
    </w:p>
    <w:p w14:paraId="1AD8D3AE" w14:textId="77777777" w:rsidR="00171B18" w:rsidRDefault="00000000">
      <w:r>
        <w:t>- English: Professional Working Proficiency</w:t>
      </w:r>
    </w:p>
    <w:p w14:paraId="57A05C38" w14:textId="4C51E911" w:rsidR="00F61E8B" w:rsidRDefault="00000000" w:rsidP="00583909">
      <w:r>
        <w:t>- Arabic: Native</w:t>
      </w:r>
    </w:p>
    <w:p w14:paraId="213FDBF8" w14:textId="57CFBD5C" w:rsidR="00171B18" w:rsidRDefault="00000000">
      <w:pPr>
        <w:pStyle w:val="Heading2"/>
      </w:pPr>
      <w:r>
        <w:t>References</w:t>
      </w:r>
    </w:p>
    <w:p w14:paraId="29E67E1B" w14:textId="77777777" w:rsidR="00171B18" w:rsidRDefault="00000000">
      <w:r>
        <w:t>Available upon request.</w:t>
      </w:r>
    </w:p>
    <w:sectPr w:rsidR="00171B18" w:rsidSect="00882B0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F51E425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7023137">
    <w:abstractNumId w:val="8"/>
  </w:num>
  <w:num w:numId="2" w16cid:durableId="456605783">
    <w:abstractNumId w:val="6"/>
  </w:num>
  <w:num w:numId="3" w16cid:durableId="1356272336">
    <w:abstractNumId w:val="5"/>
  </w:num>
  <w:num w:numId="4" w16cid:durableId="1961839154">
    <w:abstractNumId w:val="4"/>
  </w:num>
  <w:num w:numId="5" w16cid:durableId="1120301650">
    <w:abstractNumId w:val="7"/>
  </w:num>
  <w:num w:numId="6" w16cid:durableId="1736851092">
    <w:abstractNumId w:val="3"/>
  </w:num>
  <w:num w:numId="7" w16cid:durableId="1810704674">
    <w:abstractNumId w:val="2"/>
  </w:num>
  <w:num w:numId="8" w16cid:durableId="114980942">
    <w:abstractNumId w:val="1"/>
  </w:num>
  <w:num w:numId="9" w16cid:durableId="2052530708">
    <w:abstractNumId w:val="0"/>
  </w:num>
  <w:num w:numId="10" w16cid:durableId="7293515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61769"/>
    <w:rsid w:val="0015074B"/>
    <w:rsid w:val="00171B18"/>
    <w:rsid w:val="0029639D"/>
    <w:rsid w:val="00326F90"/>
    <w:rsid w:val="00583909"/>
    <w:rsid w:val="007D329C"/>
    <w:rsid w:val="00882B07"/>
    <w:rsid w:val="008A0AB3"/>
    <w:rsid w:val="00997106"/>
    <w:rsid w:val="00A202A0"/>
    <w:rsid w:val="00AA1D8D"/>
    <w:rsid w:val="00B47730"/>
    <w:rsid w:val="00C47E01"/>
    <w:rsid w:val="00CB0664"/>
    <w:rsid w:val="00DF380F"/>
    <w:rsid w:val="00F352E5"/>
    <w:rsid w:val="00F61E8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496B9E7"/>
  <w14:defaultImageDpi w14:val="300"/>
  <w15:docId w15:val="{7E79B829-14CE-4FF6-AB04-806F13195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7106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7D32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9710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71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99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5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9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8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2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1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5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5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0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7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55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2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4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moustafa-rateb-ba013643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3</Pages>
  <Words>707</Words>
  <Characters>4034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4732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Mostafa  Rateb</cp:lastModifiedBy>
  <cp:revision>4</cp:revision>
  <cp:lastPrinted>2024-12-28T21:08:00Z</cp:lastPrinted>
  <dcterms:created xsi:type="dcterms:W3CDTF">2013-12-23T23:15:00Z</dcterms:created>
  <dcterms:modified xsi:type="dcterms:W3CDTF">2024-12-28T21:10:00Z</dcterms:modified>
  <cp:category/>
</cp:coreProperties>
</file>